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BA3" w:rsidRDefault="001103D7">
      <w:pPr>
        <w:pStyle w:val="Heading1"/>
      </w:pPr>
      <w:r>
        <w:t>Abhijit</w:t>
      </w:r>
    </w:p>
    <w:p w:rsidR="00A94BA3" w:rsidRDefault="001103D7">
      <w:r>
        <w:t>Email: [Your Email] | Phone: [Your Phone] | LinkedIn: [Your LinkedIn] | GitHub: [Your GitHub] | Location: [Your City]</w:t>
      </w:r>
    </w:p>
    <w:p w:rsidR="00A94BA3" w:rsidRDefault="001103D7">
      <w:r>
        <w:t>---</w:t>
      </w:r>
    </w:p>
    <w:p w:rsidR="00A94BA3" w:rsidRDefault="001103D7">
      <w:pPr>
        <w:pStyle w:val="Heading2"/>
      </w:pPr>
      <w:r>
        <w:t>Professional Summary</w:t>
      </w:r>
    </w:p>
    <w:p w:rsidR="00A94BA3" w:rsidRDefault="001103D7">
      <w:r>
        <w:t xml:space="preserve">Aspiring Data Scientist with a strong foundation in Machine Learning, Data Analysis, and Python </w:t>
      </w:r>
      <w:r>
        <w:t>programming. Passionate about leveraging data-driven insights to solve real-world problems. Skilled in statistical modeling, predictive analytics, and visualization. Currently enhancing expertise through hands-on projects and continuous learning.</w:t>
      </w:r>
    </w:p>
    <w:p w:rsidR="00A94BA3" w:rsidRDefault="001103D7">
      <w:r>
        <w:t>---</w:t>
      </w:r>
    </w:p>
    <w:p w:rsidR="00A94BA3" w:rsidRDefault="001103D7">
      <w:pPr>
        <w:pStyle w:val="Heading2"/>
      </w:pPr>
      <w:r>
        <w:t>Skill</w:t>
      </w:r>
      <w:r>
        <w:t>s</w:t>
      </w:r>
    </w:p>
    <w:p w:rsidR="00A94BA3" w:rsidRDefault="001103D7">
      <w:r>
        <w:t>- Programming: Python (Pandas, NumPy, Scikit-learn, TensorFlow, PyTorch), SQL</w:t>
      </w:r>
    </w:p>
    <w:p w:rsidR="00A94BA3" w:rsidRDefault="001103D7">
      <w:r>
        <w:t>- Data Analysis &amp; Visualization: Matplotlib, Seaborn, Tableau, Power BI</w:t>
      </w:r>
    </w:p>
    <w:p w:rsidR="00A94BA3" w:rsidRDefault="001103D7">
      <w:r>
        <w:t>- Machine Learning: Supervised &amp; Unsupervised Learning, Deep Learning, NLP</w:t>
      </w:r>
    </w:p>
    <w:p w:rsidR="00A94BA3" w:rsidRDefault="001103D7">
      <w:r>
        <w:t>- Big Data &amp; Cloud: Spark, AW</w:t>
      </w:r>
      <w:r>
        <w:t>S, Google Cloud (Basic knowledge)</w:t>
      </w:r>
    </w:p>
    <w:p w:rsidR="00A94BA3" w:rsidRDefault="001103D7">
      <w:r>
        <w:t>- Soft Skills: Problem-solving, Communication, Team Collaboration</w:t>
      </w:r>
    </w:p>
    <w:p w:rsidR="00A94BA3" w:rsidRDefault="001103D7">
      <w:r>
        <w:t>---</w:t>
      </w:r>
    </w:p>
    <w:p w:rsidR="00A94BA3" w:rsidRDefault="001103D7">
      <w:pPr>
        <w:pStyle w:val="Heading2"/>
      </w:pPr>
      <w:r>
        <w:t>Projects</w:t>
      </w:r>
    </w:p>
    <w:p w:rsidR="00A94BA3" w:rsidRDefault="001103D7">
      <w:pPr>
        <w:pStyle w:val="Heading3"/>
      </w:pPr>
      <w:r>
        <w:t>Product Recommendation System</w:t>
      </w:r>
    </w:p>
    <w:p w:rsidR="00A94BA3" w:rsidRDefault="001103D7">
      <w:r>
        <w:t>- Built a machine learning-based recommendation engine using collaborative filtering.</w:t>
      </w:r>
    </w:p>
    <w:p w:rsidR="00A94BA3" w:rsidRDefault="001103D7">
      <w:r>
        <w:t xml:space="preserve">- Used Python, Pandas, and </w:t>
      </w:r>
      <w:r>
        <w:t>Scikit-learn to analyze user behavior and predict preferences.</w:t>
      </w:r>
    </w:p>
    <w:p w:rsidR="00A94BA3" w:rsidRDefault="001103D7">
      <w:r>
        <w:t>- Deployed the model on a web app using Flask.</w:t>
      </w:r>
    </w:p>
    <w:p w:rsidR="00A94BA3" w:rsidRDefault="001103D7">
      <w:pPr>
        <w:pStyle w:val="Heading3"/>
      </w:pPr>
      <w:r>
        <w:t>Customer Churn Prediction</w:t>
      </w:r>
    </w:p>
    <w:p w:rsidR="00A94BA3" w:rsidRDefault="001103D7">
      <w:r>
        <w:t>- Developed a predictive model to identify customers likely to churn using logistic regression and decision trees.</w:t>
      </w:r>
    </w:p>
    <w:p w:rsidR="00A94BA3" w:rsidRDefault="001103D7">
      <w:r>
        <w:t>- Use</w:t>
      </w:r>
      <w:r>
        <w:t>d real-world datasets, performed feature engineering, and achieved an accuracy of 85%.</w:t>
      </w:r>
    </w:p>
    <w:p w:rsidR="00A94BA3" w:rsidRDefault="001103D7">
      <w:pPr>
        <w:pStyle w:val="Heading3"/>
      </w:pPr>
      <w:r>
        <w:t>Sentiment Analysis on Twitter Data</w:t>
      </w:r>
    </w:p>
    <w:p w:rsidR="00A94BA3" w:rsidRDefault="001103D7">
      <w:r>
        <w:t>- Extracted and analyzed Twitter data using NLP techniques and sentiment classification models.</w:t>
      </w:r>
    </w:p>
    <w:p w:rsidR="00A94BA3" w:rsidRDefault="001103D7">
      <w:r>
        <w:lastRenderedPageBreak/>
        <w:t>- Utilized Python, NLTK, and Transform</w:t>
      </w:r>
      <w:r>
        <w:t>ers to perform sentiment predictions.</w:t>
      </w:r>
    </w:p>
    <w:p w:rsidR="00A94BA3" w:rsidRDefault="001103D7">
      <w:r>
        <w:t>---</w:t>
      </w:r>
    </w:p>
    <w:p w:rsidR="00A94BA3" w:rsidRDefault="001103D7">
      <w:pPr>
        <w:pStyle w:val="Heading2"/>
      </w:pPr>
      <w:r>
        <w:t>Education</w:t>
      </w:r>
    </w:p>
    <w:p w:rsidR="00A94BA3" w:rsidRDefault="001103D7">
      <w:r>
        <w:t>**[Your University Name]**</w:t>
      </w:r>
      <w:r>
        <w:br/>
        <w:t>Bachelor’s in [Your Degree] | [Year of Graduation]</w:t>
      </w:r>
    </w:p>
    <w:p w:rsidR="00A94BA3" w:rsidRDefault="001103D7">
      <w:r>
        <w:t>---</w:t>
      </w:r>
    </w:p>
    <w:p w:rsidR="00A94BA3" w:rsidRDefault="001103D7">
      <w:pPr>
        <w:pStyle w:val="Heading2"/>
      </w:pPr>
      <w:r>
        <w:t>Certifications &amp; Courses</w:t>
      </w:r>
    </w:p>
    <w:p w:rsidR="00A94BA3" w:rsidRDefault="001103D7">
      <w:r>
        <w:t>- Machine Learning &amp; Data Science Course – [Course Provider]</w:t>
      </w:r>
    </w:p>
    <w:p w:rsidR="00A94BA3" w:rsidRDefault="001103D7">
      <w:r>
        <w:t xml:space="preserve">- SQL for Data Science – [Course </w:t>
      </w:r>
      <w:r>
        <w:t>Provider]</w:t>
      </w:r>
    </w:p>
    <w:p w:rsidR="00A94BA3" w:rsidRDefault="001103D7">
      <w:r>
        <w:t>- Deep Learning Specialization – [Course Provider]</w:t>
      </w:r>
    </w:p>
    <w:p w:rsidR="00A94BA3" w:rsidRDefault="001103D7">
      <w:r>
        <w:t>---</w:t>
      </w:r>
    </w:p>
    <w:p w:rsidR="00A94BA3" w:rsidRDefault="001103D7">
      <w:pPr>
        <w:pStyle w:val="Heading2"/>
      </w:pPr>
      <w:r>
        <w:t>Work Experience (If Any)</w:t>
      </w:r>
    </w:p>
    <w:p w:rsidR="00A94BA3" w:rsidRDefault="001103D7">
      <w:r>
        <w:t>**[Job Title]** | [Company Name] | [Month/Year – Present]</w:t>
      </w:r>
    </w:p>
    <w:p w:rsidR="00A94BA3" w:rsidRDefault="001103D7">
      <w:r>
        <w:t>Describe relevant experience, e.g., data analysis, ML model development, or internships.</w:t>
      </w:r>
    </w:p>
    <w:p w:rsidR="00A94BA3" w:rsidRDefault="001103D7">
      <w:r>
        <w:t>---</w:t>
      </w:r>
    </w:p>
    <w:p w:rsidR="00A94BA3" w:rsidRDefault="001103D7">
      <w:pPr>
        <w:pStyle w:val="Heading2"/>
      </w:pPr>
      <w:r>
        <w:t>Additional Info</w:t>
      </w:r>
      <w:r>
        <w:t>rmation</w:t>
      </w:r>
    </w:p>
    <w:p w:rsidR="00A94BA3" w:rsidRDefault="001103D7">
      <w:r>
        <w:t>- Open to data science internships and entry-level roles.</w:t>
      </w:r>
    </w:p>
    <w:p w:rsidR="00A94BA3" w:rsidRDefault="001103D7">
      <w:r>
        <w:t>- Actively contributing to GitHub repositories and participating in Kaggle competitions.</w:t>
      </w:r>
    </w:p>
    <w:sectPr w:rsidR="00A94BA3" w:rsidSect="000346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3D7" w:rsidRDefault="001103D7" w:rsidP="00E626AA">
      <w:pPr>
        <w:spacing w:after="0" w:line="240" w:lineRule="auto"/>
      </w:pPr>
      <w:r>
        <w:separator/>
      </w:r>
    </w:p>
  </w:endnote>
  <w:endnote w:type="continuationSeparator" w:id="0">
    <w:p w:rsidR="001103D7" w:rsidRDefault="001103D7" w:rsidP="00E62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6AA" w:rsidRDefault="00E626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6AA" w:rsidRDefault="00E626A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6AA" w:rsidRDefault="00E626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3D7" w:rsidRDefault="001103D7" w:rsidP="00E626AA">
      <w:pPr>
        <w:spacing w:after="0" w:line="240" w:lineRule="auto"/>
      </w:pPr>
      <w:r>
        <w:separator/>
      </w:r>
    </w:p>
  </w:footnote>
  <w:footnote w:type="continuationSeparator" w:id="0">
    <w:p w:rsidR="001103D7" w:rsidRDefault="001103D7" w:rsidP="00E62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6AA" w:rsidRDefault="00E626A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6AA" w:rsidRDefault="00E626AA" w:rsidP="00E626AA">
    <w:pPr>
      <w:pStyle w:val="Header"/>
      <w:jc w:val="center"/>
    </w:pPr>
    <w:bookmarkStart w:id="0" w:name="_GoBack"/>
    <w:proofErr w:type="spellStart"/>
    <w:r>
      <w:t>Abhijit</w:t>
    </w:r>
    <w:proofErr w:type="spellEnd"/>
    <w:r>
      <w:t xml:space="preserve"> </w:t>
    </w:r>
    <w:proofErr w:type="spellStart"/>
    <w:r>
      <w:t>Lavhale</w:t>
    </w:r>
    <w:proofErr w:type="spellEnd"/>
  </w:p>
  <w:bookmarkEnd w:id="0"/>
  <w:p w:rsidR="00E626AA" w:rsidRDefault="00E626A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6AA" w:rsidRDefault="00E626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103D7"/>
    <w:rsid w:val="0015074B"/>
    <w:rsid w:val="0029639D"/>
    <w:rsid w:val="00326F90"/>
    <w:rsid w:val="007A201A"/>
    <w:rsid w:val="00A94BA3"/>
    <w:rsid w:val="00AA1D8D"/>
    <w:rsid w:val="00B47730"/>
    <w:rsid w:val="00CB0664"/>
    <w:rsid w:val="00E626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2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2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1EDF25-EC86-485D-AFAF-83B7B0902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Code ‎</cp:lastModifiedBy>
  <cp:revision>2</cp:revision>
  <dcterms:created xsi:type="dcterms:W3CDTF">2013-12-23T23:15:00Z</dcterms:created>
  <dcterms:modified xsi:type="dcterms:W3CDTF">2025-03-08T08:35:00Z</dcterms:modified>
  <cp:category/>
</cp:coreProperties>
</file>